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Automated Scanning Tool Evaluation Form</w:t>
      </w:r>
    </w:p>
    <w:p>
      <w:r>
        <w:t>Thank you for taking the time to evaluate my automated scanning tool! Your feedback is invaluable in improving its design and functionality. Please rate the following parameters based on your experience using the tool.</w:t>
      </w:r>
    </w:p>
    <w:p>
      <w:pPr>
        <w:pStyle w:val="Heading1"/>
      </w:pPr>
      <w:r>
        <w:t>Usability &amp; User Experience (UX)</w:t>
      </w:r>
    </w:p>
    <w:p>
      <w:pPr>
        <w:pStyle w:val="Heading2"/>
      </w:pPr>
      <w:r>
        <w:t>1. Ease of Use</w:t>
      </w:r>
    </w:p>
    <w:p>
      <w:r>
        <w:t>Is the interface intuitive for both beginners and professionals?</w:t>
      </w:r>
    </w:p>
    <w:p>
      <w:r>
        <w:t>Rating:</w:t>
      </w:r>
    </w:p>
    <w:p>
      <w:r>
        <w:t>[ ] Excellent  [ ] Good  [ ] Average  [ ] Poor  [ ] Very Poor</w:t>
      </w:r>
    </w:p>
    <w:p>
      <w:r>
        <w:t>Comments:</w:t>
      </w:r>
    </w:p>
    <w:p>
      <w:r>
        <w:t>Provide any specific feedback on how intuitive the interface was for you.</w:t>
      </w:r>
    </w:p>
    <w:p>
      <w:pPr>
        <w:pStyle w:val="Heading2"/>
      </w:pPr>
      <w:r>
        <w:t>2. Organization of Buttons, Options, and Scanning Categories</w:t>
      </w:r>
    </w:p>
    <w:p>
      <w:r>
        <w:t>Are the buttons, options, and scanning categories well-organized?</w:t>
      </w:r>
    </w:p>
    <w:p>
      <w:r>
        <w:t>Rating:</w:t>
      </w:r>
    </w:p>
    <w:p>
      <w:r>
        <w:t>[ ] Excellent  [ ] Good  [ ] Average  [ ] Poor  [ ] Very Poor</w:t>
      </w:r>
    </w:p>
    <w:p>
      <w:r>
        <w:t>Comments:</w:t>
      </w:r>
    </w:p>
    <w:p>
      <w:r>
        <w:t>Please share any suggestions on how the layout or organization can be improved.</w:t>
      </w:r>
    </w:p>
    <w:p>
      <w:pPr>
        <w:pStyle w:val="Heading1"/>
      </w:pPr>
      <w:r>
        <w:t>Report Quality</w:t>
      </w:r>
    </w:p>
    <w:p>
      <w:pPr>
        <w:pStyle w:val="Heading2"/>
      </w:pPr>
      <w:r>
        <w:t>3. Clarity and Structure of HTML Reports</w:t>
      </w:r>
    </w:p>
    <w:p>
      <w:r>
        <w:t>Are the HTML reports clear, structured, and easy to interpret?</w:t>
      </w:r>
    </w:p>
    <w:p>
      <w:r>
        <w:t>Rating:</w:t>
      </w:r>
    </w:p>
    <w:p>
      <w:r>
        <w:t>[ ] Excellent  [ ] Good  [ ] Average  [ ] Poor  [ ] Very Poor</w:t>
      </w:r>
    </w:p>
    <w:p>
      <w:r>
        <w:t>Comments:</w:t>
      </w:r>
    </w:p>
    <w:p>
      <w:r>
        <w:t>Share your thoughts on the clarity and readability of the reports. Did you find the structure logical?</w:t>
      </w:r>
    </w:p>
    <w:p>
      <w:pPr>
        <w:pStyle w:val="Heading2"/>
      </w:pPr>
      <w:r>
        <w:t>4. Presentation of Scan Results (Graphs, Tables, Color-Coding)</w:t>
      </w:r>
    </w:p>
    <w:p>
      <w:r>
        <w:t>Are the scan results presented visually (e.g., graphs, tables, color-coded severity)?</w:t>
      </w:r>
    </w:p>
    <w:p>
      <w:r>
        <w:t>Rating:</w:t>
      </w:r>
    </w:p>
    <w:p>
      <w:r>
        <w:t>[ ] Excellent  [ ] Good  [ ] Average  [ ] Poor  [ ] Very Poor</w:t>
      </w:r>
    </w:p>
    <w:p>
      <w:r>
        <w:t>Comments:</w:t>
      </w:r>
    </w:p>
    <w:p>
      <w:r>
        <w:t>Did you find the visual elements (graphs, tables, color coding) helpful in understanding the scan results? Any improvements needed?</w:t>
      </w:r>
    </w:p>
    <w:p>
      <w:pPr>
        <w:pStyle w:val="Heading1"/>
      </w:pPr>
      <w:r>
        <w:t>Additional Feedback</w:t>
      </w:r>
    </w:p>
    <w:p>
      <w:r>
        <w:t>Please provide any other suggestions, improvements, or comments that could help enhance the tool.</w:t>
      </w:r>
    </w:p>
    <w:p>
      <w:pPr>
        <w:pStyle w:val="Heading2"/>
      </w:pPr>
      <w:r>
        <w:t>Rating Scale:</w:t>
      </w:r>
    </w:p>
    <w:p>
      <w:r>
        <w:t>Excellent: 5 stars</w:t>
        <w:br/>
        <w:t>Good: 4 stars</w:t>
        <w:br/>
        <w:t>Average: 3 stars</w:t>
        <w:br/>
        <w:t>Poor: 2 stars</w:t>
        <w:br/>
        <w:t>Very Poor: 1 star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